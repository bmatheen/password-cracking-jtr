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B2E" w:rsidRPr="00205DE1" w:rsidRDefault="00205DE1" w:rsidP="00205DE1">
      <w:pPr>
        <w:pStyle w:val="Heading1"/>
        <w:jc w:val="center"/>
        <w:rPr>
          <w:rFonts w:ascii="Times New Roman" w:hAnsi="Times New Roman" w:cs="Times New Roman"/>
          <w:sz w:val="36"/>
          <w:szCs w:val="36"/>
        </w:rPr>
      </w:pPr>
      <w:r w:rsidRPr="00205DE1">
        <w:rPr>
          <w:rFonts w:ascii="Times New Roman" w:hAnsi="Times New Roman" w:cs="Times New Roman"/>
          <w:sz w:val="36"/>
          <w:szCs w:val="36"/>
        </w:rPr>
        <w:t>PASSWORD CRACKING USING JOHN THE RIPPER ON ENCRYPTED HASHES</w:t>
      </w:r>
    </w:p>
    <w:p w:rsidR="00D43B2E" w:rsidRPr="00205DE1" w:rsidRDefault="00205DE1">
      <w:pPr>
        <w:pStyle w:val="Heading2"/>
        <w:rPr>
          <w:rFonts w:ascii="Times New Roman" w:hAnsi="Times New Roman" w:cs="Times New Roman"/>
        </w:rPr>
      </w:pPr>
      <w:r w:rsidRPr="00205DE1">
        <w:rPr>
          <w:rFonts w:ascii="Times New Roman" w:hAnsi="Times New Roman" w:cs="Times New Roman"/>
        </w:rPr>
        <w:t>1. OBJECTIVE</w:t>
      </w:r>
    </w:p>
    <w:p w:rsidR="00D43B2E" w:rsidRPr="00205DE1" w:rsidRDefault="00832E93">
      <w:pPr>
        <w:rPr>
          <w:rFonts w:ascii="Times New Roman" w:hAnsi="Times New Roman" w:cs="Times New Roman"/>
        </w:rPr>
      </w:pPr>
      <w:r w:rsidRPr="00205DE1">
        <w:rPr>
          <w:rFonts w:ascii="Times New Roman" w:hAnsi="Times New Roman" w:cs="Times New Roman"/>
        </w:rPr>
        <w:t>The objective of this project is to demonstrate how e</w:t>
      </w:r>
      <w:bookmarkStart w:id="0" w:name="_GoBack"/>
      <w:bookmarkEnd w:id="0"/>
      <w:r w:rsidRPr="00205DE1">
        <w:rPr>
          <w:rFonts w:ascii="Times New Roman" w:hAnsi="Times New Roman" w:cs="Times New Roman"/>
        </w:rPr>
        <w:t>ncrypted password hashes can be cracked using John the Ripper in Kali Linux. This highlights the security risks of weak passwords and the importance of strong password policies.</w:t>
      </w:r>
    </w:p>
    <w:p w:rsidR="00D43B2E" w:rsidRPr="00205DE1" w:rsidRDefault="00205DE1">
      <w:pPr>
        <w:pStyle w:val="Heading2"/>
        <w:rPr>
          <w:rFonts w:ascii="Times New Roman" w:hAnsi="Times New Roman" w:cs="Times New Roman"/>
        </w:rPr>
      </w:pPr>
      <w:r w:rsidRPr="00205DE1">
        <w:rPr>
          <w:rFonts w:ascii="Times New Roman" w:hAnsi="Times New Roman" w:cs="Times New Roman"/>
        </w:rPr>
        <w:t>2. TOOLS USED</w:t>
      </w:r>
    </w:p>
    <w:p w:rsidR="00D43B2E" w:rsidRPr="00205DE1" w:rsidRDefault="00832E93">
      <w:pPr>
        <w:rPr>
          <w:rFonts w:ascii="Times New Roman" w:hAnsi="Times New Roman" w:cs="Times New Roman"/>
        </w:rPr>
      </w:pPr>
      <w:r w:rsidRPr="00205DE1">
        <w:rPr>
          <w:rFonts w:ascii="Times New Roman" w:hAnsi="Times New Roman" w:cs="Times New Roman"/>
        </w:rPr>
        <w:t>- Kali Linux</w:t>
      </w:r>
    </w:p>
    <w:p w:rsidR="00D43B2E" w:rsidRPr="00205DE1" w:rsidRDefault="00832E93">
      <w:pPr>
        <w:rPr>
          <w:rFonts w:ascii="Times New Roman" w:hAnsi="Times New Roman" w:cs="Times New Roman"/>
        </w:rPr>
      </w:pPr>
      <w:r w:rsidRPr="00205DE1">
        <w:rPr>
          <w:rFonts w:ascii="Times New Roman" w:hAnsi="Times New Roman" w:cs="Times New Roman"/>
        </w:rPr>
        <w:t>- OpenSSL (for generating password hashes)</w:t>
      </w:r>
    </w:p>
    <w:p w:rsidR="00205DE1" w:rsidRPr="00205DE1" w:rsidRDefault="00832E93" w:rsidP="00205DE1">
      <w:pPr>
        <w:rPr>
          <w:rFonts w:ascii="Times New Roman" w:hAnsi="Times New Roman" w:cs="Times New Roman"/>
        </w:rPr>
      </w:pPr>
      <w:r w:rsidRPr="00205DE1">
        <w:rPr>
          <w:rFonts w:ascii="Times New Roman" w:hAnsi="Times New Roman" w:cs="Times New Roman"/>
        </w:rPr>
        <w:t>- John the Ripper (for password cracking)</w:t>
      </w:r>
    </w:p>
    <w:p w:rsidR="00D43B2E" w:rsidRPr="00205DE1" w:rsidRDefault="00205DE1" w:rsidP="00205DE1">
      <w:pPr>
        <w:pStyle w:val="Heading2"/>
        <w:rPr>
          <w:rFonts w:ascii="Times New Roman" w:hAnsi="Times New Roman" w:cs="Times New Roman"/>
        </w:rPr>
      </w:pPr>
      <w:r w:rsidRPr="00205DE1">
        <w:rPr>
          <w:rFonts w:ascii="Times New Roman" w:hAnsi="Times New Roman" w:cs="Times New Roman"/>
        </w:rPr>
        <w:t>3. METHODOLOGY</w:t>
      </w:r>
    </w:p>
    <w:p w:rsidR="00D43B2E" w:rsidRPr="00205DE1" w:rsidRDefault="00832E93">
      <w:pPr>
        <w:rPr>
          <w:rFonts w:ascii="Times New Roman" w:hAnsi="Times New Roman" w:cs="Times New Roman"/>
        </w:rPr>
      </w:pPr>
      <w:r w:rsidRPr="00205DE1">
        <w:rPr>
          <w:rFonts w:ascii="Times New Roman" w:hAnsi="Times New Roman" w:cs="Times New Roman"/>
        </w:rPr>
        <w:t>The following steps were followed in the project:</w:t>
      </w:r>
    </w:p>
    <w:p w:rsidR="00D43B2E" w:rsidRPr="00205DE1" w:rsidRDefault="00832E93">
      <w:pPr>
        <w:pStyle w:val="ListBullet"/>
        <w:rPr>
          <w:rFonts w:ascii="Times New Roman" w:hAnsi="Times New Roman" w:cs="Times New Roman"/>
        </w:rPr>
      </w:pPr>
      <w:r w:rsidRPr="00205DE1">
        <w:rPr>
          <w:rFonts w:ascii="Times New Roman" w:hAnsi="Times New Roman" w:cs="Times New Roman"/>
        </w:rPr>
        <w:t>Step 1: Generate MD5 Hash</w:t>
      </w:r>
    </w:p>
    <w:p w:rsidR="00D43B2E" w:rsidRDefault="00832E93">
      <w:r>
        <w:rPr>
          <w:rFonts w:ascii="Courier New" w:hAnsi="Courier New"/>
          <w:color w:val="008000"/>
          <w:sz w:val="20"/>
        </w:rPr>
        <w:t>echo '12345' | openssl passwd -1 -stdin &gt; password.txt</w:t>
      </w:r>
    </w:p>
    <w:p w:rsidR="00D43B2E" w:rsidRDefault="00832E93">
      <w:pPr>
        <w:pStyle w:val="ListBullet"/>
      </w:pPr>
      <w:r>
        <w:t>Step 2: View Generated Hash</w:t>
      </w:r>
    </w:p>
    <w:p w:rsidR="00D43B2E" w:rsidRDefault="00832E93">
      <w:r>
        <w:rPr>
          <w:rFonts w:ascii="Courier New" w:hAnsi="Courier New"/>
          <w:color w:val="008000"/>
          <w:sz w:val="20"/>
        </w:rPr>
        <w:t>cat password.txt</w:t>
      </w:r>
      <w:r>
        <w:rPr>
          <w:rFonts w:ascii="Courier New" w:hAnsi="Courier New"/>
          <w:color w:val="008000"/>
          <w:sz w:val="20"/>
        </w:rPr>
        <w:br/>
      </w:r>
      <w:r>
        <w:rPr>
          <w:rFonts w:ascii="Courier New" w:hAnsi="Courier New"/>
          <w:color w:val="008000"/>
          <w:sz w:val="20"/>
        </w:rPr>
        <w:br/>
        <w:t>Example output:</w:t>
      </w:r>
      <w:r>
        <w:rPr>
          <w:rFonts w:ascii="Courier New" w:hAnsi="Courier New"/>
          <w:color w:val="008000"/>
          <w:sz w:val="20"/>
        </w:rPr>
        <w:br/>
        <w:t>$1$036nYnXg$GABfXH6YreT.jVo2M5tyE0</w:t>
      </w:r>
    </w:p>
    <w:p w:rsidR="00D43B2E" w:rsidRDefault="00832E93">
      <w:pPr>
        <w:pStyle w:val="ListBullet"/>
      </w:pPr>
      <w:r>
        <w:t>Step 3: Run John the Ripper</w:t>
      </w:r>
    </w:p>
    <w:p w:rsidR="00D43B2E" w:rsidRDefault="00832E93">
      <w:r>
        <w:rPr>
          <w:rFonts w:ascii="Courier New" w:hAnsi="Courier New"/>
          <w:color w:val="008000"/>
          <w:sz w:val="20"/>
        </w:rPr>
        <w:t>john password.txt</w:t>
      </w:r>
      <w:r>
        <w:rPr>
          <w:rFonts w:ascii="Courier New" w:hAnsi="Courier New"/>
          <w:color w:val="008000"/>
          <w:sz w:val="20"/>
        </w:rPr>
        <w:br/>
      </w:r>
      <w:r>
        <w:rPr>
          <w:rFonts w:ascii="Courier New" w:hAnsi="Courier New"/>
          <w:color w:val="008000"/>
          <w:sz w:val="20"/>
        </w:rPr>
        <w:br/>
        <w:t>John identifies the hash type (md5crypt) and attempts to crack it.</w:t>
      </w:r>
    </w:p>
    <w:p w:rsidR="00D43B2E" w:rsidRDefault="00832E93">
      <w:pPr>
        <w:pStyle w:val="ListBullet"/>
      </w:pPr>
      <w:r>
        <w:t>Step 4: Show Cracked Password</w:t>
      </w:r>
    </w:p>
    <w:p w:rsidR="00205DE1" w:rsidRPr="00205DE1" w:rsidRDefault="00832E93">
      <w:pPr>
        <w:rPr>
          <w:rFonts w:ascii="Courier New" w:hAnsi="Courier New"/>
          <w:color w:val="008000"/>
          <w:sz w:val="20"/>
        </w:rPr>
      </w:pPr>
      <w:r>
        <w:rPr>
          <w:rFonts w:ascii="Courier New" w:hAnsi="Courier New"/>
          <w:color w:val="008000"/>
          <w:sz w:val="20"/>
        </w:rPr>
        <w:t>john --show password.txt</w:t>
      </w:r>
      <w:r>
        <w:rPr>
          <w:rFonts w:ascii="Courier New" w:hAnsi="Courier New"/>
          <w:color w:val="008000"/>
          <w:sz w:val="20"/>
        </w:rPr>
        <w:br/>
      </w:r>
      <w:r>
        <w:rPr>
          <w:rFonts w:ascii="Courier New" w:hAnsi="Courier New"/>
          <w:color w:val="008000"/>
          <w:sz w:val="20"/>
        </w:rPr>
        <w:br/>
        <w:t>Output:</w:t>
      </w:r>
      <w:r>
        <w:rPr>
          <w:rFonts w:ascii="Courier New" w:hAnsi="Courier New"/>
          <w:color w:val="008000"/>
          <w:sz w:val="20"/>
        </w:rPr>
        <w:br/>
        <w:t>?:12345</w:t>
      </w:r>
    </w:p>
    <w:p w:rsidR="00D43B2E" w:rsidRPr="00205DE1" w:rsidRDefault="00205DE1">
      <w:pPr>
        <w:pStyle w:val="Heading2"/>
        <w:rPr>
          <w:rFonts w:ascii="Times New Roman" w:hAnsi="Times New Roman" w:cs="Times New Roman"/>
        </w:rPr>
      </w:pPr>
      <w:r w:rsidRPr="00205DE1">
        <w:rPr>
          <w:rFonts w:ascii="Times New Roman" w:hAnsi="Times New Roman" w:cs="Times New Roman"/>
        </w:rPr>
        <w:t>4. RESULTS</w:t>
      </w:r>
    </w:p>
    <w:p w:rsidR="00D43B2E" w:rsidRPr="00205DE1" w:rsidRDefault="00832E93">
      <w:pPr>
        <w:rPr>
          <w:rFonts w:ascii="Times New Roman" w:hAnsi="Times New Roman" w:cs="Times New Roman"/>
        </w:rPr>
      </w:pPr>
      <w:r w:rsidRPr="00205DE1">
        <w:rPr>
          <w:rFonts w:ascii="Times New Roman" w:hAnsi="Times New Roman" w:cs="Times New Roman"/>
        </w:rPr>
        <w:t>The password '12345' was successfully cracked using John the Ripper. This demonstrates that weak passwords can be broken in seconds, even when hashed.</w:t>
      </w:r>
    </w:p>
    <w:p w:rsidR="00D43B2E" w:rsidRPr="00205DE1" w:rsidRDefault="00205DE1">
      <w:pPr>
        <w:pStyle w:val="Heading2"/>
        <w:rPr>
          <w:rFonts w:ascii="Times New Roman" w:hAnsi="Times New Roman" w:cs="Times New Roman"/>
        </w:rPr>
      </w:pPr>
      <w:r w:rsidRPr="00205DE1">
        <w:rPr>
          <w:rFonts w:ascii="Times New Roman" w:hAnsi="Times New Roman" w:cs="Times New Roman"/>
        </w:rPr>
        <w:lastRenderedPageBreak/>
        <w:t>5. CONCLUSION</w:t>
      </w:r>
    </w:p>
    <w:p w:rsidR="00D43B2E" w:rsidRPr="00205DE1" w:rsidRDefault="00832E93">
      <w:pPr>
        <w:rPr>
          <w:rFonts w:ascii="Times New Roman" w:hAnsi="Times New Roman" w:cs="Times New Roman"/>
        </w:rPr>
      </w:pPr>
      <w:r w:rsidRPr="00205DE1">
        <w:rPr>
          <w:rFonts w:ascii="Times New Roman" w:hAnsi="Times New Roman" w:cs="Times New Roman"/>
        </w:rPr>
        <w:t>This project highlights the importance of using strong passwords and secure hashing algorithms. Weak passwords such as '12345' can be easily cracked with tools like John the Ripper. For better security, organizations should enforce password complexity rules and use modern hashing algorithms like bcrypt, scrypt, or Argon2.</w:t>
      </w:r>
    </w:p>
    <w:p w:rsidR="009F5F4D" w:rsidRPr="003478A7" w:rsidRDefault="00C5580F" w:rsidP="003478A7">
      <w:pPr>
        <w:pStyle w:val="Heading2"/>
        <w:rPr>
          <w:rFonts w:ascii="Times New Roman" w:hAnsi="Times New Roman" w:cs="Times New Roman"/>
        </w:rPr>
      </w:pPr>
      <w:r w:rsidRPr="003478A7">
        <w:rPr>
          <w:rFonts w:ascii="Times New Roman" w:hAnsi="Times New Roman" w:cs="Times New Roman"/>
        </w:rPr>
        <w:t>6. PROJECT SCREENSHOT</w:t>
      </w:r>
    </w:p>
    <w:p w:rsidR="009F5F4D" w:rsidRDefault="00C5580F" w:rsidP="003478A7">
      <w:pPr>
        <w:jc w:val="center"/>
      </w:pPr>
      <w:r>
        <w:rPr>
          <w:noProof/>
          <w:lang w:eastAsia="ja-JP"/>
        </w:rPr>
        <w:drawing>
          <wp:inline distT="0" distB="0" distL="0" distR="0">
            <wp:extent cx="5589270" cy="1836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Box_kali-linux-2025.2-virtualbox-amd64_21_08_2025_23_19_42.png"/>
                    <pic:cNvPicPr/>
                  </pic:nvPicPr>
                  <pic:blipFill>
                    <a:blip r:embed="rId8"/>
                    <a:stretch>
                      <a:fillRect/>
                    </a:stretch>
                  </pic:blipFill>
                  <pic:spPr>
                    <a:xfrm>
                      <a:off x="0" y="0"/>
                      <a:ext cx="5589270" cy="1836890"/>
                    </a:xfrm>
                    <a:prstGeom prst="rect">
                      <a:avLst/>
                    </a:prstGeom>
                  </pic:spPr>
                </pic:pic>
              </a:graphicData>
            </a:graphic>
          </wp:inline>
        </w:drawing>
      </w:r>
    </w:p>
    <w:p w:rsidR="009F5F4D" w:rsidRDefault="00C5580F">
      <w:pPr>
        <w:jc w:val="center"/>
      </w:pPr>
      <w:r>
        <w:t>Figure 1: Password cracking demonstration using John the Ripper in Kali Linux.</w:t>
      </w:r>
    </w:p>
    <w:sectPr w:rsidR="009F5F4D" w:rsidSect="00205DE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80F" w:rsidRDefault="00C5580F">
      <w:pPr>
        <w:spacing w:line="240" w:lineRule="auto"/>
      </w:pPr>
      <w:r>
        <w:separator/>
      </w:r>
    </w:p>
  </w:endnote>
  <w:endnote w:type="continuationSeparator" w:id="1">
    <w:p w:rsidR="00C5580F" w:rsidRDefault="00C558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80F" w:rsidRDefault="00C5580F">
      <w:pPr>
        <w:spacing w:after="0"/>
      </w:pPr>
      <w:r>
        <w:separator/>
      </w:r>
    </w:p>
  </w:footnote>
  <w:footnote w:type="continuationSeparator" w:id="1">
    <w:p w:rsidR="00C5580F" w:rsidRDefault="00C5580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730"/>
    <w:rsid w:val="00034616"/>
    <w:rsid w:val="0006063C"/>
    <w:rsid w:val="0015074B"/>
    <w:rsid w:val="00205DE1"/>
    <w:rsid w:val="0029639D"/>
    <w:rsid w:val="00326F90"/>
    <w:rsid w:val="003478A7"/>
    <w:rsid w:val="00832E93"/>
    <w:rsid w:val="009F5F4D"/>
    <w:rsid w:val="00AA1D8D"/>
    <w:rsid w:val="00B47730"/>
    <w:rsid w:val="00C5580F"/>
    <w:rsid w:val="00CB0664"/>
    <w:rsid w:val="00D43B2E"/>
    <w:rsid w:val="00FC693F"/>
    <w:rsid w:val="5CF065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toa heading"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D43B2E"/>
    <w:pPr>
      <w:spacing w:after="200" w:line="276" w:lineRule="auto"/>
    </w:pPr>
    <w:rPr>
      <w:sz w:val="22"/>
      <w:szCs w:val="22"/>
      <w:lang w:eastAsia="en-US"/>
    </w:rPr>
  </w:style>
  <w:style w:type="paragraph" w:styleId="Heading1">
    <w:name w:val="heading 1"/>
    <w:basedOn w:val="Normal"/>
    <w:next w:val="Normal"/>
    <w:link w:val="Heading1Char"/>
    <w:uiPriority w:val="9"/>
    <w:qFormat/>
    <w:rsid w:val="00D4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B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3B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3B2E"/>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D43B2E"/>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D43B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B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43B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43B2E"/>
    <w:pPr>
      <w:spacing w:after="120"/>
    </w:pPr>
  </w:style>
  <w:style w:type="paragraph" w:styleId="BodyText2">
    <w:name w:val="Body Text 2"/>
    <w:basedOn w:val="Normal"/>
    <w:link w:val="BodyText2Char"/>
    <w:uiPriority w:val="99"/>
    <w:unhideWhenUsed/>
    <w:qFormat/>
    <w:rsid w:val="00D43B2E"/>
    <w:pPr>
      <w:spacing w:after="120" w:line="480" w:lineRule="auto"/>
    </w:pPr>
  </w:style>
  <w:style w:type="paragraph" w:styleId="BodyText3">
    <w:name w:val="Body Text 3"/>
    <w:basedOn w:val="Normal"/>
    <w:link w:val="BodyText3Char"/>
    <w:uiPriority w:val="99"/>
    <w:unhideWhenUsed/>
    <w:rsid w:val="00D43B2E"/>
    <w:pPr>
      <w:spacing w:after="120"/>
    </w:pPr>
    <w:rPr>
      <w:sz w:val="16"/>
      <w:szCs w:val="16"/>
    </w:rPr>
  </w:style>
  <w:style w:type="paragraph" w:styleId="Caption">
    <w:name w:val="caption"/>
    <w:basedOn w:val="Normal"/>
    <w:next w:val="Normal"/>
    <w:uiPriority w:val="35"/>
    <w:semiHidden/>
    <w:unhideWhenUsed/>
    <w:qFormat/>
    <w:rsid w:val="00D43B2E"/>
    <w:pPr>
      <w:spacing w:line="240" w:lineRule="auto"/>
    </w:pPr>
    <w:rPr>
      <w:b/>
      <w:bCs/>
      <w:color w:val="4F81BD" w:themeColor="accent1"/>
      <w:sz w:val="18"/>
      <w:szCs w:val="18"/>
    </w:rPr>
  </w:style>
  <w:style w:type="character" w:styleId="Emphasis">
    <w:name w:val="Emphasis"/>
    <w:basedOn w:val="DefaultParagraphFont"/>
    <w:uiPriority w:val="20"/>
    <w:qFormat/>
    <w:rsid w:val="00D43B2E"/>
    <w:rPr>
      <w:i/>
      <w:iCs/>
    </w:rPr>
  </w:style>
  <w:style w:type="paragraph" w:styleId="Footer">
    <w:name w:val="footer"/>
    <w:basedOn w:val="Normal"/>
    <w:link w:val="FooterChar"/>
    <w:uiPriority w:val="99"/>
    <w:unhideWhenUsed/>
    <w:qFormat/>
    <w:rsid w:val="00D43B2E"/>
    <w:pPr>
      <w:tabs>
        <w:tab w:val="center" w:pos="4680"/>
        <w:tab w:val="right" w:pos="9360"/>
      </w:tabs>
      <w:spacing w:after="0" w:line="240" w:lineRule="auto"/>
    </w:pPr>
  </w:style>
  <w:style w:type="paragraph" w:styleId="Header">
    <w:name w:val="header"/>
    <w:basedOn w:val="Normal"/>
    <w:link w:val="HeaderChar"/>
    <w:uiPriority w:val="99"/>
    <w:unhideWhenUsed/>
    <w:rsid w:val="00D43B2E"/>
    <w:pPr>
      <w:tabs>
        <w:tab w:val="center" w:pos="4680"/>
        <w:tab w:val="right" w:pos="9360"/>
      </w:tabs>
      <w:spacing w:after="0" w:line="240" w:lineRule="auto"/>
    </w:pPr>
  </w:style>
  <w:style w:type="paragraph" w:styleId="List">
    <w:name w:val="List"/>
    <w:basedOn w:val="Normal"/>
    <w:uiPriority w:val="99"/>
    <w:unhideWhenUsed/>
    <w:rsid w:val="00D43B2E"/>
    <w:pPr>
      <w:ind w:left="360" w:hanging="360"/>
      <w:contextualSpacing/>
    </w:pPr>
  </w:style>
  <w:style w:type="paragraph" w:styleId="List2">
    <w:name w:val="List 2"/>
    <w:basedOn w:val="Normal"/>
    <w:uiPriority w:val="99"/>
    <w:unhideWhenUsed/>
    <w:rsid w:val="00D43B2E"/>
    <w:pPr>
      <w:ind w:left="720" w:hanging="360"/>
      <w:contextualSpacing/>
    </w:pPr>
  </w:style>
  <w:style w:type="paragraph" w:styleId="List3">
    <w:name w:val="List 3"/>
    <w:basedOn w:val="Normal"/>
    <w:uiPriority w:val="99"/>
    <w:unhideWhenUsed/>
    <w:rsid w:val="00D43B2E"/>
    <w:pPr>
      <w:ind w:left="1080" w:hanging="360"/>
      <w:contextualSpacing/>
    </w:pPr>
  </w:style>
  <w:style w:type="paragraph" w:styleId="ListBullet">
    <w:name w:val="List Bullet"/>
    <w:basedOn w:val="Normal"/>
    <w:uiPriority w:val="99"/>
    <w:unhideWhenUsed/>
    <w:rsid w:val="00D43B2E"/>
    <w:pPr>
      <w:numPr>
        <w:numId w:val="1"/>
      </w:numPr>
      <w:contextualSpacing/>
    </w:pPr>
  </w:style>
  <w:style w:type="paragraph" w:styleId="ListBullet2">
    <w:name w:val="List Bullet 2"/>
    <w:basedOn w:val="Normal"/>
    <w:uiPriority w:val="99"/>
    <w:unhideWhenUsed/>
    <w:rsid w:val="00D43B2E"/>
    <w:pPr>
      <w:numPr>
        <w:numId w:val="2"/>
      </w:numPr>
      <w:contextualSpacing/>
    </w:pPr>
  </w:style>
  <w:style w:type="paragraph" w:styleId="ListBullet3">
    <w:name w:val="List Bullet 3"/>
    <w:basedOn w:val="Normal"/>
    <w:uiPriority w:val="99"/>
    <w:unhideWhenUsed/>
    <w:rsid w:val="00D43B2E"/>
    <w:pPr>
      <w:numPr>
        <w:numId w:val="3"/>
      </w:numPr>
      <w:contextualSpacing/>
    </w:pPr>
  </w:style>
  <w:style w:type="paragraph" w:styleId="ListContinue">
    <w:name w:val="List Continue"/>
    <w:basedOn w:val="Normal"/>
    <w:uiPriority w:val="99"/>
    <w:unhideWhenUsed/>
    <w:rsid w:val="00D43B2E"/>
    <w:pPr>
      <w:spacing w:after="120"/>
      <w:ind w:left="360"/>
      <w:contextualSpacing/>
    </w:pPr>
  </w:style>
  <w:style w:type="paragraph" w:styleId="ListContinue2">
    <w:name w:val="List Continue 2"/>
    <w:basedOn w:val="Normal"/>
    <w:uiPriority w:val="99"/>
    <w:unhideWhenUsed/>
    <w:rsid w:val="00D43B2E"/>
    <w:pPr>
      <w:spacing w:after="120"/>
      <w:ind w:left="720"/>
      <w:contextualSpacing/>
    </w:pPr>
  </w:style>
  <w:style w:type="paragraph" w:styleId="ListContinue3">
    <w:name w:val="List Continue 3"/>
    <w:basedOn w:val="Normal"/>
    <w:uiPriority w:val="99"/>
    <w:unhideWhenUsed/>
    <w:rsid w:val="00D43B2E"/>
    <w:pPr>
      <w:spacing w:after="120"/>
      <w:ind w:left="1080"/>
      <w:contextualSpacing/>
    </w:pPr>
  </w:style>
  <w:style w:type="paragraph" w:styleId="ListNumber">
    <w:name w:val="List Number"/>
    <w:basedOn w:val="Normal"/>
    <w:uiPriority w:val="99"/>
    <w:unhideWhenUsed/>
    <w:rsid w:val="00D43B2E"/>
    <w:pPr>
      <w:numPr>
        <w:numId w:val="4"/>
      </w:numPr>
      <w:contextualSpacing/>
    </w:pPr>
  </w:style>
  <w:style w:type="paragraph" w:styleId="ListNumber2">
    <w:name w:val="List Number 2"/>
    <w:basedOn w:val="Normal"/>
    <w:uiPriority w:val="99"/>
    <w:unhideWhenUsed/>
    <w:rsid w:val="00D43B2E"/>
    <w:pPr>
      <w:numPr>
        <w:numId w:val="5"/>
      </w:numPr>
      <w:contextualSpacing/>
    </w:pPr>
  </w:style>
  <w:style w:type="paragraph" w:styleId="ListNumber3">
    <w:name w:val="List Number 3"/>
    <w:basedOn w:val="Normal"/>
    <w:uiPriority w:val="99"/>
    <w:unhideWhenUsed/>
    <w:rsid w:val="00D43B2E"/>
    <w:pPr>
      <w:numPr>
        <w:numId w:val="6"/>
      </w:numPr>
      <w:contextualSpacing/>
    </w:pPr>
  </w:style>
  <w:style w:type="paragraph" w:styleId="MacroText">
    <w:name w:val="macro"/>
    <w:link w:val="MacroTextChar"/>
    <w:uiPriority w:val="99"/>
    <w:unhideWhenUsed/>
    <w:rsid w:val="00D43B2E"/>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Strong">
    <w:name w:val="Strong"/>
    <w:basedOn w:val="DefaultParagraphFont"/>
    <w:uiPriority w:val="22"/>
    <w:qFormat/>
    <w:rsid w:val="00D43B2E"/>
    <w:rPr>
      <w:b/>
      <w:bCs/>
    </w:rPr>
  </w:style>
  <w:style w:type="paragraph" w:styleId="Subtitle">
    <w:name w:val="Subtitle"/>
    <w:basedOn w:val="Normal"/>
    <w:next w:val="Normal"/>
    <w:link w:val="SubtitleChar"/>
    <w:uiPriority w:val="11"/>
    <w:qFormat/>
    <w:rsid w:val="00D43B2E"/>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3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4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D43B2E"/>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3B2E"/>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43B2E"/>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43B2E"/>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43B2E"/>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43B2E"/>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43B2E"/>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43B2E"/>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43B2E"/>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43B2E"/>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43B2E"/>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43B2E"/>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43B2E"/>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43B2E"/>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D43B2E"/>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rsid w:val="00D43B2E"/>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rsid w:val="00D43B2E"/>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rsid w:val="00D43B2E"/>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rsid w:val="00D43B2E"/>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rsid w:val="00D43B2E"/>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rsid w:val="00D43B2E"/>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D43B2E"/>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3B2E"/>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43B2E"/>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43B2E"/>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3B2E"/>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43B2E"/>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43B2E"/>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43B2E"/>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D43B2E"/>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3B2E"/>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43B2E"/>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43B2E"/>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43B2E"/>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43B2E"/>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43B2E"/>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43B2E"/>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43B2E"/>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43B2E"/>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43B2E"/>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43B2E"/>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43B2E"/>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43B2E"/>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43B2E"/>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43B2E"/>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rsid w:val="00D43B2E"/>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43B2E"/>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D43B2E"/>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43B2E"/>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43B2E"/>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43B2E"/>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43B2E"/>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43B2E"/>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3B2E"/>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43B2E"/>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43B2E"/>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rsid w:val="00D43B2E"/>
  </w:style>
  <w:style w:type="character" w:customStyle="1" w:styleId="FooterChar">
    <w:name w:val="Footer Char"/>
    <w:basedOn w:val="DefaultParagraphFont"/>
    <w:link w:val="Footer"/>
    <w:uiPriority w:val="99"/>
    <w:rsid w:val="00D43B2E"/>
  </w:style>
  <w:style w:type="paragraph" w:styleId="NoSpacing">
    <w:name w:val="No Spacing"/>
    <w:uiPriority w:val="1"/>
    <w:qFormat/>
    <w:rsid w:val="00D43B2E"/>
    <w:rPr>
      <w:sz w:val="22"/>
      <w:szCs w:val="22"/>
      <w:lang w:eastAsia="en-US"/>
    </w:rPr>
  </w:style>
  <w:style w:type="character" w:customStyle="1" w:styleId="Heading1Char">
    <w:name w:val="Heading 1 Char"/>
    <w:basedOn w:val="DefaultParagraphFont"/>
    <w:link w:val="Heading1"/>
    <w:uiPriority w:val="9"/>
    <w:qFormat/>
    <w:rsid w:val="00D4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D43B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D43B2E"/>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D43B2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43B2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43B2E"/>
    <w:pPr>
      <w:ind w:left="720"/>
      <w:contextualSpacing/>
    </w:pPr>
  </w:style>
  <w:style w:type="character" w:customStyle="1" w:styleId="BodyTextChar">
    <w:name w:val="Body Text Char"/>
    <w:basedOn w:val="DefaultParagraphFont"/>
    <w:link w:val="BodyText"/>
    <w:uiPriority w:val="99"/>
    <w:rsid w:val="00D43B2E"/>
  </w:style>
  <w:style w:type="character" w:customStyle="1" w:styleId="BodyText2Char">
    <w:name w:val="Body Text 2 Char"/>
    <w:basedOn w:val="DefaultParagraphFont"/>
    <w:link w:val="BodyText2"/>
    <w:uiPriority w:val="99"/>
    <w:qFormat/>
    <w:rsid w:val="00D43B2E"/>
  </w:style>
  <w:style w:type="character" w:customStyle="1" w:styleId="BodyText3Char">
    <w:name w:val="Body Text 3 Char"/>
    <w:basedOn w:val="DefaultParagraphFont"/>
    <w:link w:val="BodyText3"/>
    <w:uiPriority w:val="99"/>
    <w:rsid w:val="00D43B2E"/>
    <w:rPr>
      <w:sz w:val="16"/>
      <w:szCs w:val="16"/>
    </w:rPr>
  </w:style>
  <w:style w:type="character" w:customStyle="1" w:styleId="MacroTextChar">
    <w:name w:val="Macro Text Char"/>
    <w:basedOn w:val="DefaultParagraphFont"/>
    <w:link w:val="MacroText"/>
    <w:uiPriority w:val="99"/>
    <w:rsid w:val="00D43B2E"/>
    <w:rPr>
      <w:rFonts w:ascii="Courier" w:hAnsi="Courier"/>
      <w:sz w:val="20"/>
      <w:szCs w:val="20"/>
    </w:rPr>
  </w:style>
  <w:style w:type="paragraph" w:styleId="Quote">
    <w:name w:val="Quote"/>
    <w:basedOn w:val="Normal"/>
    <w:next w:val="Normal"/>
    <w:link w:val="QuoteChar"/>
    <w:uiPriority w:val="29"/>
    <w:qFormat/>
    <w:rsid w:val="00D43B2E"/>
    <w:rPr>
      <w:i/>
      <w:iCs/>
      <w:color w:val="000000" w:themeColor="text1"/>
    </w:rPr>
  </w:style>
  <w:style w:type="character" w:customStyle="1" w:styleId="QuoteChar">
    <w:name w:val="Quote Char"/>
    <w:basedOn w:val="DefaultParagraphFont"/>
    <w:link w:val="Quote"/>
    <w:uiPriority w:val="29"/>
    <w:rsid w:val="00D43B2E"/>
    <w:rPr>
      <w:i/>
      <w:iCs/>
      <w:color w:val="000000" w:themeColor="text1"/>
    </w:rPr>
  </w:style>
  <w:style w:type="character" w:customStyle="1" w:styleId="Heading4Char">
    <w:name w:val="Heading 4 Char"/>
    <w:basedOn w:val="DefaultParagraphFont"/>
    <w:link w:val="Heading4"/>
    <w:uiPriority w:val="9"/>
    <w:semiHidden/>
    <w:rsid w:val="00D43B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3B2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D43B2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D43B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3B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43B2E"/>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D43B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3B2E"/>
    <w:rPr>
      <w:b/>
      <w:bCs/>
      <w:i/>
      <w:iCs/>
      <w:color w:val="4F81BD" w:themeColor="accent1"/>
    </w:rPr>
  </w:style>
  <w:style w:type="character" w:customStyle="1" w:styleId="SubtleEmphasis1">
    <w:name w:val="Subtle Emphasis1"/>
    <w:basedOn w:val="DefaultParagraphFont"/>
    <w:uiPriority w:val="19"/>
    <w:qFormat/>
    <w:rsid w:val="00D43B2E"/>
    <w:rPr>
      <w:i/>
      <w:iCs/>
      <w:color w:val="7F7F7F" w:themeColor="text1" w:themeTint="80"/>
    </w:rPr>
  </w:style>
  <w:style w:type="character" w:customStyle="1" w:styleId="IntenseEmphasis1">
    <w:name w:val="Intense Emphasis1"/>
    <w:basedOn w:val="DefaultParagraphFont"/>
    <w:uiPriority w:val="21"/>
    <w:qFormat/>
    <w:rsid w:val="00D43B2E"/>
    <w:rPr>
      <w:b/>
      <w:bCs/>
      <w:i/>
      <w:iCs/>
      <w:color w:val="4F81BD" w:themeColor="accent1"/>
    </w:rPr>
  </w:style>
  <w:style w:type="character" w:customStyle="1" w:styleId="SubtleReference1">
    <w:name w:val="Subtle Reference1"/>
    <w:basedOn w:val="DefaultParagraphFont"/>
    <w:uiPriority w:val="31"/>
    <w:qFormat/>
    <w:rsid w:val="00D43B2E"/>
    <w:rPr>
      <w:smallCaps/>
      <w:color w:val="C0504D" w:themeColor="accent2"/>
      <w:u w:val="single"/>
    </w:rPr>
  </w:style>
  <w:style w:type="character" w:customStyle="1" w:styleId="IntenseReference1">
    <w:name w:val="Intense Reference1"/>
    <w:basedOn w:val="DefaultParagraphFont"/>
    <w:uiPriority w:val="32"/>
    <w:qFormat/>
    <w:rsid w:val="00D43B2E"/>
    <w:rPr>
      <w:b/>
      <w:bCs/>
      <w:smallCaps/>
      <w:color w:val="C0504D" w:themeColor="accent2"/>
      <w:spacing w:val="5"/>
      <w:u w:val="single"/>
    </w:rPr>
  </w:style>
  <w:style w:type="character" w:customStyle="1" w:styleId="BookTitle1">
    <w:name w:val="Book Title1"/>
    <w:basedOn w:val="DefaultParagraphFont"/>
    <w:uiPriority w:val="33"/>
    <w:qFormat/>
    <w:rsid w:val="00D43B2E"/>
    <w:rPr>
      <w:b/>
      <w:bCs/>
      <w:smallCaps/>
      <w:spacing w:val="5"/>
    </w:rPr>
  </w:style>
  <w:style w:type="paragraph" w:customStyle="1" w:styleId="TOCHeading1">
    <w:name w:val="TOC Heading1"/>
    <w:basedOn w:val="Heading1"/>
    <w:next w:val="Normal"/>
    <w:uiPriority w:val="39"/>
    <w:semiHidden/>
    <w:unhideWhenUsed/>
    <w:qFormat/>
    <w:rsid w:val="00D43B2E"/>
    <w:pPr>
      <w:outlineLvl w:val="9"/>
    </w:pPr>
  </w:style>
  <w:style w:type="paragraph" w:styleId="BalloonText">
    <w:name w:val="Balloon Text"/>
    <w:basedOn w:val="Normal"/>
    <w:link w:val="BalloonTextChar"/>
    <w:uiPriority w:val="99"/>
    <w:semiHidden/>
    <w:unhideWhenUsed/>
    <w:rsid w:val="003478A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478A7"/>
    <w:rPr>
      <w:rFonts w:asciiTheme="majorHAnsi" w:eastAsiaTheme="majorEastAsia" w:hAnsiTheme="majorHAnsi" w:cstheme="majorBidi"/>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34AF-3930-4230-8E88-CDAD30E1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216</Words>
  <Characters>1232</Characters>
  <Application>Microsoft Office Word</Application>
  <DocSecurity>0</DocSecurity>
  <Lines>10</Lines>
  <Paragraphs>2</Paragraphs>
  <ScaleCrop>false</ScaleCrop>
  <Company>HP</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Saleem Basha Silar</cp:lastModifiedBy>
  <cp:revision>3</cp:revision>
  <cp:lastPrinted>2025-08-22T16:12:00Z</cp:lastPrinted>
  <dcterms:created xsi:type="dcterms:W3CDTF">2013-12-23T23:15:00Z</dcterms:created>
  <dcterms:modified xsi:type="dcterms:W3CDTF">2025-08-22T16:16:00Z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B02409A68A504154A1B33F0432E153AB_12</vt:lpwstr>
  </property>
</Properties>
</file>